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0A" w:rsidRDefault="00F063D1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05D0A" w:rsidRDefault="00F063D1">
      <w:pPr>
        <w:jc w:val="center"/>
      </w:pPr>
      <w:r>
        <w:rPr>
          <w:b/>
          <w:sz w:val="47"/>
        </w:rPr>
        <w:t>CAR PRICE PREDICTION USING MACHINE LEARNING</w:t>
      </w:r>
    </w:p>
    <w:p w:rsidR="00205D0A" w:rsidRDefault="00F063D1">
      <w:r>
        <w:br/>
      </w:r>
    </w:p>
    <w:p w:rsidR="00205D0A" w:rsidRDefault="00F063D1">
      <w:pPr>
        <w:pStyle w:val="Title"/>
        <w:jc w:val="center"/>
      </w:pPr>
      <w:r>
        <w:t>Internship Project</w:t>
      </w:r>
    </w:p>
    <w:p w:rsidR="00205D0A" w:rsidRDefault="00F063D1">
      <w:pPr>
        <w:pStyle w:val="Title"/>
        <w:jc w:val="center"/>
      </w:pPr>
      <w:r>
        <w:t>Domain: Data Science</w:t>
      </w:r>
    </w:p>
    <w:p w:rsidR="00205D0A" w:rsidRDefault="00F063D1">
      <w:pPr>
        <w:pStyle w:val="Title"/>
        <w:jc w:val="center"/>
      </w:pPr>
      <w:r>
        <w:t>Company: Oasis Infobyte</w:t>
      </w:r>
    </w:p>
    <w:p w:rsidR="00205D0A" w:rsidRDefault="00F063D1">
      <w:r>
        <w:br/>
      </w:r>
      <w:r>
        <w:br/>
      </w:r>
    </w:p>
    <w:p w:rsidR="00205D0A" w:rsidRDefault="00F063D1">
      <w:pPr>
        <w:jc w:val="center"/>
      </w:pPr>
      <w:r>
        <w:t>Submitted By: Reema M</w:t>
      </w:r>
    </w:p>
    <w:p w:rsidR="00205D0A" w:rsidRDefault="00F063D1">
      <w:pPr>
        <w:jc w:val="center"/>
      </w:pPr>
      <w:r>
        <w:t>Internship Duration: Oct 5 – Nov 5</w:t>
      </w:r>
    </w:p>
    <w:p w:rsidR="00205D0A" w:rsidRDefault="00F063D1">
      <w:pPr>
        <w:jc w:val="center"/>
      </w:pPr>
      <w:r>
        <w:t>Submitted To: Oasis Infobyte</w:t>
      </w:r>
    </w:p>
    <w:p w:rsidR="00205D0A" w:rsidRDefault="00205D0A">
      <w:pPr>
        <w:jc w:val="center"/>
      </w:pPr>
    </w:p>
    <w:p w:rsidR="00205D0A" w:rsidRDefault="00205D0A">
      <w:pPr>
        <w:jc w:val="center"/>
      </w:pPr>
    </w:p>
    <w:p w:rsidR="00205D0A" w:rsidRDefault="00F063D1">
      <w:r>
        <w:br w:type="page"/>
      </w:r>
    </w:p>
    <w:p w:rsidR="00205D0A" w:rsidRDefault="00F063D1">
      <w:r>
        <w:lastRenderedPageBreak/>
        <w:br/>
      </w:r>
      <w:r w:rsidRPr="007C09FC">
        <w:rPr>
          <w:b/>
          <w:sz w:val="32"/>
          <w:szCs w:val="32"/>
        </w:rPr>
        <w:t>1. Introduction</w:t>
      </w:r>
      <w:r w:rsidRPr="007C09FC">
        <w:rPr>
          <w:sz w:val="32"/>
          <w:szCs w:val="32"/>
        </w:rPr>
        <w:br/>
      </w:r>
      <w:r>
        <w:t xml:space="preserve">Car price prediction is an important application of machine learning in the automotive industry. The selling price of a car depends on multiple factors such as brand goodwill, features, mileage, horsepower, </w:t>
      </w:r>
      <w:r>
        <w:t>and more. This project focuses on building a predictive model to estimate the selling price of used cars based on historical data.</w:t>
      </w:r>
    </w:p>
    <w:p w:rsidR="00205D0A" w:rsidRDefault="00F063D1">
      <w:r w:rsidRPr="00CC7AE7">
        <w:rPr>
          <w:b/>
          <w:sz w:val="32"/>
          <w:szCs w:val="32"/>
        </w:rPr>
        <w:t>2. Objective</w:t>
      </w:r>
      <w:r w:rsidRPr="00CC7AE7">
        <w:rPr>
          <w:b/>
          <w:sz w:val="32"/>
          <w:szCs w:val="32"/>
        </w:rPr>
        <w:br/>
      </w:r>
      <w:r>
        <w:t>- To predict the selling price of used cars accurately.</w:t>
      </w:r>
      <w:r>
        <w:br/>
        <w:t>- To analyze the key factors affecting car prices.</w:t>
      </w:r>
      <w:r>
        <w:br/>
        <w:t xml:space="preserve">- To </w:t>
      </w:r>
      <w:r>
        <w:t>implement a machine learning model for regression analysis.</w:t>
      </w:r>
    </w:p>
    <w:p w:rsidR="00205D0A" w:rsidRDefault="00F063D1">
      <w:r w:rsidRPr="00CC7AE7">
        <w:rPr>
          <w:b/>
          <w:sz w:val="32"/>
          <w:szCs w:val="32"/>
        </w:rPr>
        <w:t>3. Dataset Description</w:t>
      </w:r>
      <w:r w:rsidRPr="00CC7AE7">
        <w:rPr>
          <w:b/>
          <w:sz w:val="32"/>
          <w:szCs w:val="32"/>
        </w:rPr>
        <w:br/>
      </w:r>
      <w:r>
        <w:t>The dataset contains historical data of cars including the following features:</w:t>
      </w:r>
    </w:p>
    <w:p w:rsidR="00205D0A" w:rsidRDefault="00F063D1">
      <w:r>
        <w:t>Feature | Description | Type</w:t>
      </w:r>
      <w:r>
        <w:br/>
        <w:t>--------|-------------|-----</w:t>
      </w:r>
      <w:r>
        <w:br/>
        <w:t>Car_Name | Name/brand of the car | C</w:t>
      </w:r>
      <w:r>
        <w:t>ategorical</w:t>
      </w:r>
      <w:r>
        <w:br/>
        <w:t>Year | Year of manufacture | Numerical</w:t>
      </w:r>
      <w:r>
        <w:br/>
        <w:t>Selling_Price | Selling price (Target) | Numerical</w:t>
      </w:r>
      <w:r>
        <w:br/>
        <w:t>Present_Price | Original price | Numerical</w:t>
      </w:r>
      <w:r>
        <w:br/>
        <w:t>Driven_kms | Distance driven | Numerical</w:t>
      </w:r>
      <w:r>
        <w:br/>
        <w:t>Fuel_Type | Petrol/Diesel/CNG | Categorical</w:t>
      </w:r>
      <w:r>
        <w:br/>
        <w:t>Seller_Type | Dealer/Indivi</w:t>
      </w:r>
      <w:r>
        <w:t>dual | Categorical</w:t>
      </w:r>
      <w:r>
        <w:br/>
        <w:t>Transmission | Manual/Automatic | Categorical</w:t>
      </w:r>
      <w:r>
        <w:br/>
        <w:t>Owner | Number of previous owners | Numerical</w:t>
      </w:r>
    </w:p>
    <w:p w:rsidR="00205D0A" w:rsidRDefault="00F063D1">
      <w:r>
        <w:t>Note: Bikes and motorcycles were filtered out for this project to focus on cars only.</w:t>
      </w:r>
    </w:p>
    <w:p w:rsidR="00205D0A" w:rsidRDefault="00F063D1">
      <w:r w:rsidRPr="00FC2983">
        <w:rPr>
          <w:b/>
          <w:sz w:val="32"/>
          <w:szCs w:val="32"/>
        </w:rPr>
        <w:t>4. Data Preprocessing</w:t>
      </w:r>
      <w:r w:rsidRPr="00FC2983">
        <w:rPr>
          <w:b/>
          <w:sz w:val="32"/>
          <w:szCs w:val="32"/>
        </w:rPr>
        <w:br/>
      </w:r>
      <w:r>
        <w:t xml:space="preserve">- Removed bikes and motorcycles from </w:t>
      </w:r>
      <w:r>
        <w:t>the dataset.</w:t>
      </w:r>
      <w:r>
        <w:br/>
        <w:t>- Handled missing values by removing null entries.</w:t>
      </w:r>
      <w:r>
        <w:br/>
        <w:t>- Encoded categorical variables using one-hot encoding.</w:t>
      </w:r>
      <w:r>
        <w:br/>
        <w:t>- Created a new feature `Car_Age = 2025 - Year`.</w:t>
      </w:r>
      <w:r>
        <w:br/>
        <w:t>- Dropped original columns `Year` and `Car_Name` after feature engineering.</w:t>
      </w:r>
    </w:p>
    <w:p w:rsidR="00205D0A" w:rsidRDefault="00F063D1">
      <w:r w:rsidRPr="00FC2983">
        <w:rPr>
          <w:b/>
          <w:sz w:val="32"/>
          <w:szCs w:val="32"/>
        </w:rPr>
        <w:t>5. Explorat</w:t>
      </w:r>
      <w:r w:rsidRPr="00FC2983">
        <w:rPr>
          <w:b/>
          <w:sz w:val="32"/>
          <w:szCs w:val="32"/>
        </w:rPr>
        <w:t>ory Data Analysis (EDA)</w:t>
      </w:r>
      <w:r>
        <w:br/>
        <w:t>- Distribution of `Selling_Price` was visualized using a histogram.</w:t>
      </w:r>
      <w:r>
        <w:br/>
        <w:t>- Correlation heatmap revealed strong correlation between `Present_Price`, `Car_Age`, and `Selling_Price`.</w:t>
      </w:r>
      <w:r>
        <w:br/>
        <w:t>- Feature importance analysis showed that `Present_Price`</w:t>
      </w:r>
      <w:r>
        <w:t>, `Car_Age`, and `Driven_kms` are most influential in predicting car prices.</w:t>
      </w:r>
    </w:p>
    <w:p w:rsidR="00205D0A" w:rsidRDefault="00F063D1">
      <w:r w:rsidRPr="00317D78">
        <w:rPr>
          <w:b/>
          <w:sz w:val="32"/>
          <w:szCs w:val="32"/>
        </w:rPr>
        <w:lastRenderedPageBreak/>
        <w:t>6. Model Building</w:t>
      </w:r>
      <w:r w:rsidRPr="00317D78">
        <w:rPr>
          <w:b/>
          <w:sz w:val="32"/>
          <w:szCs w:val="32"/>
        </w:rPr>
        <w:br/>
      </w:r>
      <w:r>
        <w:t>- Split the dataset into training (80%) and testing (20%) sets.</w:t>
      </w:r>
      <w:r>
        <w:br/>
        <w:t>- Standardized features using `StandardScaler` (optional for Random Forest).</w:t>
      </w:r>
      <w:r>
        <w:br/>
        <w:t>- Trained a Random F</w:t>
      </w:r>
      <w:r>
        <w:t>orest Regressor with 200 trees (`n_estimators=200`).</w:t>
      </w:r>
    </w:p>
    <w:p w:rsidR="00205D0A" w:rsidRDefault="00F063D1">
      <w:r w:rsidRPr="00317D78">
        <w:rPr>
          <w:b/>
          <w:sz w:val="32"/>
          <w:szCs w:val="32"/>
        </w:rPr>
        <w:t>7. Model Evaluation</w:t>
      </w:r>
      <w:r w:rsidRPr="00317D78">
        <w:rPr>
          <w:b/>
          <w:sz w:val="32"/>
          <w:szCs w:val="32"/>
        </w:rPr>
        <w:br/>
      </w:r>
      <w:r>
        <w:t>Metrics on the test set:</w:t>
      </w:r>
      <w:r>
        <w:br/>
        <w:t>- Mean Absolute Error (MAE): X.XX</w:t>
      </w:r>
      <w:r>
        <w:br/>
        <w:t>- Root Mean Squared Error (RMSE): X.XX</w:t>
      </w:r>
      <w:r>
        <w:br/>
        <w:t>- R² Score: X.XX</w:t>
      </w:r>
    </w:p>
    <w:p w:rsidR="00205D0A" w:rsidRDefault="00F063D1">
      <w:r>
        <w:t>Feature importance plot shows that `Present_Price` and `Car_Age` hav</w:t>
      </w:r>
      <w:r>
        <w:t>e the highest influence on car price predictions.</w:t>
      </w:r>
    </w:p>
    <w:p w:rsidR="00205D0A" w:rsidRDefault="00F063D1">
      <w:r w:rsidRPr="00317D78">
        <w:rPr>
          <w:b/>
          <w:sz w:val="32"/>
          <w:szCs w:val="32"/>
        </w:rPr>
        <w:t>8. Conclusion</w:t>
      </w:r>
      <w:r w:rsidRPr="00317D78">
        <w:rPr>
          <w:b/>
          <w:sz w:val="32"/>
          <w:szCs w:val="32"/>
        </w:rPr>
        <w:br/>
      </w:r>
      <w:r>
        <w:t>- Successfully built a Random Forest model to predict used car prices.</w:t>
      </w:r>
      <w:r>
        <w:br/>
        <w:t>- Found that original price, car age, and kilometers driven are the most important factors.</w:t>
      </w:r>
      <w:r>
        <w:br/>
        <w:t>- The model can help car sell</w:t>
      </w:r>
      <w:r>
        <w:t>ers and buyers make informed decisions.</w:t>
      </w:r>
    </w:p>
    <w:p w:rsidR="00205D0A" w:rsidRDefault="00F063D1">
      <w:r w:rsidRPr="004A7DE5">
        <w:rPr>
          <w:b/>
          <w:sz w:val="32"/>
          <w:szCs w:val="32"/>
        </w:rPr>
        <w:t>9. Future Work</w:t>
      </w:r>
      <w:r w:rsidRPr="004A7DE5">
        <w:rPr>
          <w:b/>
          <w:sz w:val="32"/>
          <w:szCs w:val="32"/>
        </w:rPr>
        <w:br/>
      </w:r>
      <w:r>
        <w:t>- Test other regression models such as XGBoost or Gradient Boosting for improved accuracy.</w:t>
      </w:r>
      <w:r>
        <w:br/>
        <w:t>- Hyperparameter tuning to optimize model performance.</w:t>
      </w:r>
      <w:r>
        <w:br/>
        <w:t xml:space="preserve">- Incorporate more features like horsepower, number of </w:t>
      </w:r>
      <w:r>
        <w:t>airbags, brand reputation, etc.</w:t>
      </w:r>
    </w:p>
    <w:p w:rsidR="00205D0A" w:rsidRDefault="00F063D1">
      <w:r w:rsidRPr="004A7DE5">
        <w:rPr>
          <w:b/>
          <w:sz w:val="32"/>
          <w:szCs w:val="32"/>
        </w:rPr>
        <w:t>10. References</w:t>
      </w:r>
      <w:r w:rsidRPr="004A7DE5">
        <w:rPr>
          <w:b/>
          <w:sz w:val="32"/>
          <w:szCs w:val="32"/>
        </w:rPr>
        <w:br/>
      </w:r>
      <w:r>
        <w:t>1. Oasis Infobyte Internship Guidelines</w:t>
      </w:r>
      <w:r>
        <w:br/>
        <w:t>2. Kaggle – Used Car Dataset</w:t>
      </w:r>
      <w:r>
        <w:br/>
        <w:t>3. Géron, A., Hands-On Machine Learning with Scikit-Learn, Keras &amp; TensorFlow, 2nd Edition</w:t>
      </w:r>
      <w:r>
        <w:br/>
      </w:r>
      <w:bookmarkStart w:id="0" w:name="_GoBack"/>
      <w:bookmarkEnd w:id="0"/>
    </w:p>
    <w:sectPr w:rsidR="00205D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5D0A"/>
    <w:rsid w:val="0029639D"/>
    <w:rsid w:val="00317D78"/>
    <w:rsid w:val="00326F90"/>
    <w:rsid w:val="004A7DE5"/>
    <w:rsid w:val="00595343"/>
    <w:rsid w:val="007C09FC"/>
    <w:rsid w:val="00992CB7"/>
    <w:rsid w:val="00AA1D8D"/>
    <w:rsid w:val="00B47730"/>
    <w:rsid w:val="00CB0664"/>
    <w:rsid w:val="00CC7AE7"/>
    <w:rsid w:val="00F063D1"/>
    <w:rsid w:val="00FC29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3636A"/>
  <w14:defaultImageDpi w14:val="300"/>
  <w15:docId w15:val="{E21AFAB4-3087-854B-8A25-B994F6E6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215CC6-E23F-2B49-9B58-5706311F16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c58ac1fc301cc62e</cp:lastModifiedBy>
  <cp:revision>2</cp:revision>
  <dcterms:created xsi:type="dcterms:W3CDTF">2025-10-25T08:49:00Z</dcterms:created>
  <dcterms:modified xsi:type="dcterms:W3CDTF">2025-10-25T08:49:00Z</dcterms:modified>
  <cp:category/>
</cp:coreProperties>
</file>